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Название</w:t>
            </w:r>
          </w:p>
        </w:tc>
        <w:tc>
          <w:tcPr>
            <w:tcW w:type="dxa" w:w="1234"/>
          </w:tcPr>
          <w:p>
            <w:r>
              <w:t>Графика</w:t>
            </w:r>
          </w:p>
        </w:tc>
        <w:tc>
          <w:tcPr>
            <w:tcW w:type="dxa" w:w="1234"/>
          </w:tcPr>
          <w:p>
            <w:r>
              <w:t>Разработчик</w:t>
            </w:r>
          </w:p>
        </w:tc>
        <w:tc>
          <w:tcPr>
            <w:tcW w:type="dxa" w:w="1234"/>
          </w:tcPr>
          <w:p>
            <w:r>
              <w:t>Год выпуска</w:t>
            </w:r>
          </w:p>
        </w:tc>
        <w:tc>
          <w:tcPr>
            <w:tcW w:type="dxa" w:w="1234"/>
          </w:tcPr>
          <w:p>
            <w:r>
              <w:t>Наигранные часы</w:t>
            </w:r>
          </w:p>
        </w:tc>
        <w:tc>
          <w:tcPr>
            <w:tcW w:type="dxa" w:w="1234"/>
          </w:tcPr>
          <w:p>
            <w:r>
              <w:t>Оценка</w:t>
            </w:r>
          </w:p>
        </w:tc>
        <w:tc>
          <w:tcPr>
            <w:tcW w:type="dxa" w:w="1234"/>
          </w:tcPr>
          <w:p>
            <w:r>
              <w:t>Комментарий</w:t>
            </w:r>
          </w:p>
        </w:tc>
      </w:tr>
      <w:tr>
        <w:tc>
          <w:tcPr>
            <w:tcW w:type="dxa" w:w="1234"/>
          </w:tcPr>
          <w:p>
            <w:r>
              <w:t>Dota2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VALVE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5200</w:t>
            </w:r>
          </w:p>
        </w:tc>
        <w:tc>
          <w:tcPr>
            <w:tcW w:type="dxa" w:w="1234"/>
          </w:tcPr>
          <w:p>
            <w:r>
              <w:t>6.5</w:t>
            </w:r>
          </w:p>
        </w:tc>
        <w:tc>
          <w:tcPr>
            <w:tcW w:type="dxa" w:w="1234"/>
          </w:tcPr>
          <w:p>
            <w:r>
              <w:t>ZXC</w:t>
            </w:r>
          </w:p>
        </w:tc>
      </w:tr>
      <w:tr>
        <w:tc>
          <w:tcPr>
            <w:tcW w:type="dxa" w:w="1234"/>
          </w:tcPr>
          <w:p>
            <w:r>
              <w:t>PUBG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PUBG Studios</w:t>
            </w:r>
          </w:p>
        </w:tc>
        <w:tc>
          <w:tcPr>
            <w:tcW w:type="dxa" w:w="1234"/>
          </w:tcPr>
          <w:p>
            <w:r>
              <w:t>2017</w:t>
            </w:r>
          </w:p>
        </w:tc>
        <w:tc>
          <w:tcPr>
            <w:tcW w:type="dxa" w:w="1234"/>
          </w:tcPr>
          <w:p>
            <w:r>
              <w:t>1100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Игра про выживание, а не убийства</w:t>
            </w:r>
          </w:p>
        </w:tc>
      </w:tr>
      <w:tr>
        <w:tc>
          <w:tcPr>
            <w:tcW w:type="dxa" w:w="1234"/>
          </w:tcPr>
          <w:p>
            <w:r>
              <w:t>Warcraft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Blizzard</w:t>
            </w:r>
          </w:p>
        </w:tc>
        <w:tc>
          <w:tcPr>
            <w:tcW w:type="dxa" w:w="1234"/>
          </w:tcPr>
          <w:p>
            <w:r>
              <w:t>1996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7.6</w:t>
            </w:r>
          </w:p>
        </w:tc>
        <w:tc>
          <w:tcPr>
            <w:tcW w:type="dxa" w:w="1234"/>
          </w:tcPr>
          <w:p>
            <w:r>
              <w:t>Только олды и поймут...</w:t>
            </w:r>
          </w:p>
        </w:tc>
      </w:tr>
      <w:tr>
        <w:tc>
          <w:tcPr>
            <w:tcW w:type="dxa" w:w="1234"/>
          </w:tcPr>
          <w:p>
            <w:r>
              <w:t>Rocket League</w:t>
            </w:r>
          </w:p>
        </w:tc>
        <w:tc>
          <w:tcPr>
            <w:tcW w:type="dxa" w:w="1234"/>
          </w:tcPr>
          <w:p>
            <w:r>
              <w:t>Плохая</w:t>
            </w:r>
          </w:p>
        </w:tc>
        <w:tc>
          <w:tcPr>
            <w:tcW w:type="dxa" w:w="1234"/>
          </w:tcPr>
          <w:p>
            <w:r>
              <w:t>Epic Games</w:t>
            </w:r>
          </w:p>
        </w:tc>
        <w:tc>
          <w:tcPr>
            <w:tcW w:type="dxa" w:w="1234"/>
          </w:tcPr>
          <w:p>
            <w:r>
              <w:t>2015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Вииииу</w:t>
            </w:r>
          </w:p>
        </w:tc>
      </w:tr>
      <w:tr>
        <w:tc>
          <w:tcPr>
            <w:tcW w:type="dxa" w:w="1234"/>
          </w:tcPr>
          <w:p>
            <w:r>
              <w:t>Detroit: Become Human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Quantic Dream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Всем советую, сюжет ИМБА</w:t>
            </w:r>
          </w:p>
        </w:tc>
      </w:tr>
      <w:tr>
        <w:tc>
          <w:tcPr>
            <w:tcW w:type="dxa" w:w="1234"/>
          </w:tcPr>
          <w:p>
            <w:r>
              <w:t>Minecraft</w:t>
            </w:r>
          </w:p>
        </w:tc>
        <w:tc>
          <w:tcPr>
            <w:tcW w:type="dxa" w:w="1234"/>
          </w:tcPr>
          <w:p>
            <w:r>
              <w:t>Плохая</w:t>
            </w:r>
          </w:p>
        </w:tc>
        <w:tc>
          <w:tcPr>
            <w:tcW w:type="dxa" w:w="1234"/>
          </w:tcPr>
          <w:p>
            <w:r>
              <w:t>Modjang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4000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Думаю даже объяснять не надо</w:t>
            </w:r>
          </w:p>
        </w:tc>
      </w:tr>
      <w:tr>
        <w:tc>
          <w:tcPr>
            <w:tcW w:type="dxa" w:w="1234"/>
          </w:tcPr>
          <w:p>
            <w:r>
              <w:t>Overwatch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Blizzard</w:t>
            </w:r>
          </w:p>
        </w:tc>
        <w:tc>
          <w:tcPr>
            <w:tcW w:type="dxa" w:w="1234"/>
          </w:tcPr>
          <w:p>
            <w:r>
              <w:t>2020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ZXCQWE</w:t>
            </w:r>
          </w:p>
        </w:tc>
      </w:tr>
      <w:tr>
        <w:tc>
          <w:tcPr>
            <w:tcW w:type="dxa" w:w="1234"/>
          </w:tcPr>
          <w:p>
            <w:r>
              <w:t>Overwatch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Blizzard</w:t>
            </w:r>
          </w:p>
        </w:tc>
        <w:tc>
          <w:tcPr>
            <w:tcW w:type="dxa" w:w="1234"/>
          </w:tcPr>
          <w:p>
            <w:r>
              <w:t>2020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ZXCQWE</w:t>
            </w:r>
          </w:p>
        </w:tc>
      </w:tr>
      <w:tr>
        <w:tc>
          <w:tcPr>
            <w:tcW w:type="dxa" w:w="1234"/>
          </w:tcPr>
          <w:p>
            <w:r>
              <w:t>Overwatch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Blizzard</w:t>
            </w:r>
          </w:p>
        </w:tc>
        <w:tc>
          <w:tcPr>
            <w:tcW w:type="dxa" w:w="1234"/>
          </w:tcPr>
          <w:p>
            <w:r>
              <w:t>2020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ZXCQWE</w:t>
            </w:r>
          </w:p>
        </w:tc>
      </w:tr>
      <w:tr>
        <w:tc>
          <w:tcPr>
            <w:tcW w:type="dxa" w:w="1234"/>
          </w:tcPr>
          <w:p>
            <w:r>
              <w:t>Overwatch</w:t>
            </w:r>
          </w:p>
        </w:tc>
        <w:tc>
          <w:tcPr>
            <w:tcW w:type="dxa" w:w="1234"/>
          </w:tcPr>
          <w:p>
            <w:r>
              <w:t>Хорошая</w:t>
            </w:r>
          </w:p>
        </w:tc>
        <w:tc>
          <w:tcPr>
            <w:tcW w:type="dxa" w:w="1234"/>
          </w:tcPr>
          <w:p>
            <w:r>
              <w:t>Blizzard</w:t>
            </w:r>
          </w:p>
        </w:tc>
        <w:tc>
          <w:tcPr>
            <w:tcW w:type="dxa" w:w="1234"/>
          </w:tcPr>
          <w:p>
            <w:r>
              <w:t>2020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ZXCQWE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